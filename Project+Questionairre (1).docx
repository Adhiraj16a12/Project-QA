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Write the title of your project.</w: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Space Fight 1 </w:t>
      </w:r>
    </w:p>
    <w:p>
      <w:pPr>
        <w:ind w:left="0" w:firstLine="0"/>
        <w:rPr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What is the goal of the game? </w:t>
      </w:r>
    </w:p>
    <w:p>
      <w:pPr>
        <w:ind w:left="720" w:firstLine="0"/>
        <w:rPr>
          <w:sz w:val="28"/>
          <w:szCs w:val="28"/>
        </w:rPr>
      </w:pP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 build some interactive space shooter</w:t>
      </w:r>
    </w:p>
    <w:p>
      <w:pPr>
        <w:ind w:left="0" w:firstLine="0"/>
        <w:rPr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Write a brief story of your game?</w:t>
      </w: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story starts by an space explorer fighting aliens the reason would unfold in the last . It is because they were trying to conquer earth and the player is in its path. The game offers some space rocks giving it a touch of real space fights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br w:type="textWrapping"/>
      </w:r>
      <w:r>
        <w:br w:type="page"/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Which are the playing characters of this game? </w:t>
      </w:r>
    </w:p>
    <w:p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Playing characters are the ones which respond to the user based on the input from the user</w:t>
      </w:r>
    </w:p>
    <w:p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Cars, monkeys, dinos, wizards etc, are the playing characters in the game.  </w:t>
      </w: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Character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Player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Fights the aliens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br w:type="page"/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Which are the Non Playing Characters of this game?</w:t>
      </w:r>
    </w:p>
    <w:p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Non Playing characters are the ones which don't have an action or a behaviour when the user interacts with the game.</w:t>
      </w:r>
    </w:p>
    <w:p>
      <w:pPr>
        <w:numPr>
          <w:ilvl w:val="0"/>
          <w:numId w:val="3"/>
        </w:numPr>
        <w:ind w:left="1440" w:hanging="360"/>
        <w:rPr>
          <w:u w:val="none"/>
        </w:rPr>
      </w:pPr>
      <w:r>
        <w:rPr>
          <w:sz w:val="24"/>
          <w:szCs w:val="24"/>
          <w:rtl w:val="0"/>
        </w:rPr>
        <w:t>Hurdles, stones, bananas, coins, etc are non playing characters in the game.</w:t>
      </w:r>
      <w:r>
        <w:rPr>
          <w:sz w:val="28"/>
          <w:szCs w:val="28"/>
          <w:rtl w:val="0"/>
        </w:rPr>
        <w:t xml:space="preserve">   </w:t>
      </w:r>
    </w:p>
    <w:tbl>
      <w:tblPr>
        <w:tblStyle w:val="14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Character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Small alien , the leaders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Try to get past the player’s guard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Aliens normal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default" w:ascii="Arial" w:hAnsi="Arial" w:eastAsia="Arial" w:cs="Arial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They are distraction so that the leader can go ahead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Draw your imagination of this game. What does this game look like?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Draw the game either on your computer or on paper, 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sz w:val="24"/>
          <w:szCs w:val="24"/>
          <w:rtl w:val="0"/>
        </w:rPr>
        <w:t xml:space="preserve">Add images of scenes of the game to show each of the playing and non-playing characters at least once. </w:t>
      </w:r>
      <w:r>
        <w:rPr>
          <w:sz w:val="28"/>
          <w:szCs w:val="28"/>
          <w:rtl w:val="0"/>
        </w:rPr>
        <w:t xml:space="preserve"> </w:t>
      </w:r>
    </w:p>
    <w:p>
      <w:pPr>
        <w:rPr>
          <w:sz w:val="28"/>
          <w:szCs w:val="28"/>
        </w:rPr>
      </w:pPr>
    </w:p>
    <w:p>
      <w:r>
        <w:drawing>
          <wp:inline distT="0" distB="0" distL="114300" distR="114300">
            <wp:extent cx="2571750" cy="2463800"/>
            <wp:effectExtent l="0" t="0" r="6350" b="0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82850" cy="2495550"/>
            <wp:effectExtent l="0" t="0" r="6350" b="6350"/>
            <wp:docPr id="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20950" cy="2298700"/>
            <wp:effectExtent l="0" t="0" r="6350" b="0"/>
            <wp:docPr id="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How do you plan to make your game engaging? </w:t>
      </w:r>
    </w:p>
    <w:p>
      <w:pPr>
        <w:rPr>
          <w:sz w:val="28"/>
          <w:szCs w:val="28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As this game involves both luck and skills . I also plan to add a small story at the last and end it with a twist so that the player wants to see what happens next</w:t>
      </w:r>
      <w:bookmarkStart w:id="0" w:name="_GoBack"/>
      <w:bookmarkEnd w:id="0"/>
    </w:p>
    <w:p>
      <w:pPr>
        <w:ind w:left="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CC60C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Office_11.2.0.9445_F1E327BC-269C-435d-A152-05C5408002CA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2020-07-18T03:06:28Z</dcterms:created>
  <dc:creator>ADHIRAJ</dc:creator>
  <cp:lastModifiedBy>google1588093163</cp:lastModifiedBy>
  <dcterms:modified xsi:type="dcterms:W3CDTF">2020-07-18T04:09:40Z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